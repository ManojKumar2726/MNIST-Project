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CB7" w:rsidRPr="00C82A8F" w:rsidRDefault="00007596" w:rsidP="002A4135">
      <w:pPr>
        <w:jc w:val="center"/>
        <w:rPr>
          <w:sz w:val="52"/>
          <w:szCs w:val="52"/>
        </w:rPr>
      </w:pPr>
      <w:r w:rsidRPr="00C82A8F">
        <w:rPr>
          <w:sz w:val="52"/>
          <w:szCs w:val="52"/>
        </w:rPr>
        <w:t>Internship Project Report</w:t>
      </w:r>
    </w:p>
    <w:p w:rsidR="00705ADC" w:rsidRDefault="00705ADC" w:rsidP="002A4135">
      <w:pPr>
        <w:jc w:val="center"/>
        <w:rPr>
          <w:b/>
          <w:sz w:val="72"/>
          <w:szCs w:val="72"/>
        </w:rPr>
      </w:pPr>
    </w:p>
    <w:p w:rsidR="00A27CB7" w:rsidRPr="00705ADC" w:rsidRDefault="00007596" w:rsidP="002A4135">
      <w:pPr>
        <w:jc w:val="center"/>
        <w:rPr>
          <w:b/>
          <w:sz w:val="72"/>
          <w:szCs w:val="72"/>
        </w:rPr>
      </w:pPr>
      <w:r w:rsidRPr="00705ADC">
        <w:rPr>
          <w:b/>
          <w:sz w:val="72"/>
          <w:szCs w:val="72"/>
        </w:rPr>
        <w:t xml:space="preserve">Handwritten </w:t>
      </w:r>
      <w:proofErr w:type="gramStart"/>
      <w:r w:rsidRPr="00705ADC">
        <w:rPr>
          <w:b/>
          <w:sz w:val="72"/>
          <w:szCs w:val="72"/>
        </w:rPr>
        <w:t xml:space="preserve">Digit </w:t>
      </w:r>
      <w:r w:rsidR="00155A71">
        <w:rPr>
          <w:b/>
          <w:sz w:val="72"/>
          <w:szCs w:val="72"/>
        </w:rPr>
        <w:t xml:space="preserve"> </w:t>
      </w:r>
      <w:r w:rsidRPr="00705ADC">
        <w:rPr>
          <w:b/>
          <w:sz w:val="72"/>
          <w:szCs w:val="72"/>
        </w:rPr>
        <w:t>Recognition</w:t>
      </w:r>
      <w:proofErr w:type="gramEnd"/>
      <w:r w:rsidRPr="00705ADC">
        <w:rPr>
          <w:b/>
          <w:sz w:val="72"/>
          <w:szCs w:val="72"/>
        </w:rPr>
        <w:t xml:space="preserve"> using Deep Learning</w:t>
      </w:r>
    </w:p>
    <w:p w:rsidR="00705ADC" w:rsidRDefault="00705ADC" w:rsidP="002A4135">
      <w:pPr>
        <w:rPr>
          <w:sz w:val="28"/>
          <w:szCs w:val="28"/>
        </w:rPr>
      </w:pPr>
    </w:p>
    <w:p w:rsidR="00705ADC" w:rsidRPr="002A4135" w:rsidRDefault="00705ADC" w:rsidP="002A4135">
      <w:pPr>
        <w:rPr>
          <w:sz w:val="28"/>
          <w:szCs w:val="28"/>
        </w:rPr>
      </w:pPr>
    </w:p>
    <w:p w:rsidR="00A27CB7" w:rsidRPr="00705ADC" w:rsidRDefault="002A4135" w:rsidP="00705ADC">
      <w:pPr>
        <w:jc w:val="center"/>
        <w:rPr>
          <w:sz w:val="36"/>
          <w:szCs w:val="36"/>
        </w:rPr>
      </w:pPr>
      <w:proofErr w:type="spellStart"/>
      <w:r w:rsidRPr="00705ADC">
        <w:rPr>
          <w:sz w:val="36"/>
          <w:szCs w:val="36"/>
        </w:rPr>
        <w:t>Manoj</w:t>
      </w:r>
      <w:proofErr w:type="spellEnd"/>
      <w:r w:rsidRPr="00705ADC">
        <w:rPr>
          <w:sz w:val="36"/>
          <w:szCs w:val="36"/>
        </w:rPr>
        <w:t xml:space="preserve"> Kumar S</w:t>
      </w:r>
    </w:p>
    <w:p w:rsidR="002A4135" w:rsidRPr="00705ADC" w:rsidRDefault="002A4135" w:rsidP="00705ADC">
      <w:pPr>
        <w:jc w:val="center"/>
        <w:rPr>
          <w:sz w:val="36"/>
          <w:szCs w:val="36"/>
        </w:rPr>
      </w:pPr>
      <w:proofErr w:type="spellStart"/>
      <w:r w:rsidRPr="00705ADC">
        <w:rPr>
          <w:sz w:val="36"/>
          <w:szCs w:val="36"/>
        </w:rPr>
        <w:t>Thiagarajar</w:t>
      </w:r>
      <w:proofErr w:type="spellEnd"/>
      <w:r w:rsidRPr="00705ADC">
        <w:rPr>
          <w:sz w:val="36"/>
          <w:szCs w:val="36"/>
        </w:rPr>
        <w:t xml:space="preserve"> College of Engineering</w:t>
      </w:r>
    </w:p>
    <w:p w:rsidR="00A27CB7" w:rsidRPr="00705ADC" w:rsidRDefault="002A4135" w:rsidP="00705ADC">
      <w:pPr>
        <w:jc w:val="center"/>
        <w:rPr>
          <w:sz w:val="36"/>
          <w:szCs w:val="36"/>
        </w:rPr>
      </w:pPr>
      <w:r w:rsidRPr="00705ADC">
        <w:rPr>
          <w:sz w:val="36"/>
          <w:szCs w:val="36"/>
        </w:rPr>
        <w:t xml:space="preserve">Internship Mentor: Shankar </w:t>
      </w:r>
      <w:proofErr w:type="spellStart"/>
      <w:r w:rsidRPr="00705ADC">
        <w:rPr>
          <w:sz w:val="36"/>
          <w:szCs w:val="36"/>
        </w:rPr>
        <w:t>Nivas</w:t>
      </w:r>
      <w:proofErr w:type="spellEnd"/>
      <w:r w:rsidRPr="00705ADC">
        <w:rPr>
          <w:sz w:val="36"/>
          <w:szCs w:val="36"/>
        </w:rPr>
        <w:t xml:space="preserve"> </w:t>
      </w:r>
      <w:proofErr w:type="spellStart"/>
      <w:r w:rsidRPr="00705ADC">
        <w:rPr>
          <w:sz w:val="36"/>
          <w:szCs w:val="36"/>
        </w:rPr>
        <w:t>Manickam</w:t>
      </w:r>
      <w:proofErr w:type="spellEnd"/>
    </w:p>
    <w:p w:rsidR="00A27CB7" w:rsidRPr="00705ADC" w:rsidRDefault="002A4135" w:rsidP="00705ADC">
      <w:pPr>
        <w:jc w:val="center"/>
        <w:rPr>
          <w:sz w:val="36"/>
          <w:szCs w:val="36"/>
        </w:rPr>
      </w:pPr>
      <w:r w:rsidRPr="00705ADC">
        <w:rPr>
          <w:sz w:val="36"/>
          <w:szCs w:val="36"/>
        </w:rPr>
        <w:t>Sailors Inc.</w:t>
      </w:r>
    </w:p>
    <w:p w:rsidR="002A4135" w:rsidRPr="00705ADC" w:rsidRDefault="002A4135" w:rsidP="00705ADC">
      <w:pPr>
        <w:jc w:val="center"/>
        <w:rPr>
          <w:sz w:val="36"/>
          <w:szCs w:val="36"/>
        </w:rPr>
      </w:pPr>
      <w:r w:rsidRPr="00705ADC">
        <w:rPr>
          <w:sz w:val="36"/>
          <w:szCs w:val="36"/>
        </w:rPr>
        <w:t>02.08.2025</w:t>
      </w:r>
    </w:p>
    <w:p w:rsidR="00705ADC" w:rsidRPr="00705ADC" w:rsidRDefault="00705ADC" w:rsidP="002A4135">
      <w:pPr>
        <w:rPr>
          <w:sz w:val="36"/>
          <w:szCs w:val="36"/>
        </w:rPr>
      </w:pPr>
    </w:p>
    <w:p w:rsidR="00705ADC" w:rsidRDefault="00705ADC" w:rsidP="002A4135"/>
    <w:p w:rsidR="00705ADC" w:rsidRDefault="00705ADC" w:rsidP="002A4135"/>
    <w:p w:rsidR="00705ADC" w:rsidRDefault="00705ADC" w:rsidP="002A4135"/>
    <w:p w:rsidR="00705ADC" w:rsidRDefault="00705ADC" w:rsidP="002A4135"/>
    <w:p w:rsidR="00C82A8F" w:rsidRDefault="00C82A8F" w:rsidP="002A4135"/>
    <w:p w:rsidR="00A27CB7" w:rsidRPr="00705ADC" w:rsidRDefault="00007596" w:rsidP="002A4135">
      <w:pPr>
        <w:rPr>
          <w:b/>
          <w:sz w:val="36"/>
          <w:szCs w:val="36"/>
        </w:rPr>
      </w:pPr>
      <w:r w:rsidRPr="00705ADC">
        <w:rPr>
          <w:b/>
          <w:sz w:val="36"/>
          <w:szCs w:val="36"/>
        </w:rPr>
        <w:lastRenderedPageBreak/>
        <w:t>Objective</w:t>
      </w:r>
    </w:p>
    <w:p w:rsidR="00A27CB7" w:rsidRDefault="00007596" w:rsidP="002A4135">
      <w:pPr>
        <w:rPr>
          <w:sz w:val="28"/>
          <w:szCs w:val="28"/>
        </w:rPr>
      </w:pPr>
      <w:r w:rsidRPr="00705ADC">
        <w:rPr>
          <w:sz w:val="28"/>
          <w:szCs w:val="28"/>
        </w:rPr>
        <w:t xml:space="preserve">The </w:t>
      </w:r>
      <w:r w:rsidRPr="00705ADC">
        <w:rPr>
          <w:sz w:val="28"/>
          <w:szCs w:val="28"/>
        </w:rPr>
        <w:t xml:space="preserve">objective of this project was to build a deep learning model that can classify handwritten digits (0–9) using the MNIST dataset. The goal was to get hands-on experience with neural networks using PyTorch and to understand the process of training, testing, </w:t>
      </w:r>
      <w:r w:rsidRPr="00705ADC">
        <w:rPr>
          <w:sz w:val="28"/>
          <w:szCs w:val="28"/>
        </w:rPr>
        <w:t>and evaluating a model.</w:t>
      </w:r>
    </w:p>
    <w:p w:rsidR="001E282A" w:rsidRDefault="001E282A" w:rsidP="002A4135">
      <w:pPr>
        <w:rPr>
          <w:sz w:val="28"/>
          <w:szCs w:val="28"/>
        </w:rPr>
      </w:pPr>
    </w:p>
    <w:p w:rsidR="001E282A" w:rsidRPr="001E282A" w:rsidRDefault="00705ADC" w:rsidP="00705ADC">
      <w:pPr>
        <w:rPr>
          <w:b/>
          <w:sz w:val="36"/>
          <w:szCs w:val="36"/>
        </w:rPr>
      </w:pPr>
      <w:r w:rsidRPr="00705ADC">
        <w:rPr>
          <w:rStyle w:val="Strong"/>
          <w:bCs w:val="0"/>
          <w:sz w:val="36"/>
          <w:szCs w:val="36"/>
        </w:rPr>
        <w:t>Introduction</w:t>
      </w:r>
    </w:p>
    <w:p w:rsidR="00705ADC" w:rsidRDefault="00705ADC" w:rsidP="002A4135">
      <w:pPr>
        <w:rPr>
          <w:rFonts w:ascii="Cambria" w:hAnsi="Cambria"/>
          <w:sz w:val="28"/>
          <w:szCs w:val="28"/>
        </w:rPr>
      </w:pPr>
      <w:r w:rsidRPr="00705ADC">
        <w:rPr>
          <w:rFonts w:ascii="Cambria" w:hAnsi="Cambria"/>
          <w:sz w:val="28"/>
          <w:szCs w:val="28"/>
        </w:rPr>
        <w:t xml:space="preserve">This project focuses on building an AI model to recognize handwritten digits using the MNIST dataset. MNIST contains 70,000 images of digits (0–9), each 28x28 pixels in size. The aim is to train a deep learning model that can accurately classify these digits. This helped me understand core AI concepts like neural networks, training, and evaluation using tools such as </w:t>
      </w:r>
      <w:proofErr w:type="spellStart"/>
      <w:r w:rsidRPr="00705ADC">
        <w:rPr>
          <w:rFonts w:ascii="Cambria" w:hAnsi="Cambria"/>
          <w:sz w:val="28"/>
          <w:szCs w:val="28"/>
        </w:rPr>
        <w:t>PyTorch</w:t>
      </w:r>
      <w:proofErr w:type="spellEnd"/>
      <w:r w:rsidRPr="00705ADC">
        <w:rPr>
          <w:rFonts w:ascii="Cambria" w:hAnsi="Cambria"/>
          <w:sz w:val="28"/>
          <w:szCs w:val="28"/>
        </w:rPr>
        <w:t>.</w:t>
      </w:r>
    </w:p>
    <w:p w:rsidR="001E282A" w:rsidRDefault="001E282A" w:rsidP="002A4135">
      <w:pPr>
        <w:rPr>
          <w:rFonts w:ascii="Cambria" w:hAnsi="Cambria"/>
          <w:sz w:val="28"/>
          <w:szCs w:val="28"/>
        </w:rPr>
      </w:pPr>
    </w:p>
    <w:p w:rsidR="001E282A" w:rsidRPr="001E282A" w:rsidRDefault="001E282A" w:rsidP="001E282A">
      <w:pPr>
        <w:rPr>
          <w:b/>
          <w:sz w:val="36"/>
          <w:szCs w:val="36"/>
        </w:rPr>
      </w:pPr>
      <w:r w:rsidRPr="001E282A">
        <w:rPr>
          <w:b/>
          <w:sz w:val="36"/>
          <w:szCs w:val="36"/>
        </w:rPr>
        <w:t xml:space="preserve">Difference </w:t>
      </w:r>
      <w:r w:rsidRPr="001E282A">
        <w:rPr>
          <w:b/>
          <w:sz w:val="36"/>
          <w:szCs w:val="36"/>
        </w:rPr>
        <w:t>between</w:t>
      </w:r>
      <w:r w:rsidRPr="001E282A">
        <w:rPr>
          <w:b/>
          <w:sz w:val="36"/>
          <w:szCs w:val="36"/>
        </w:rPr>
        <w:t xml:space="preserve"> Image Classification in Machine Learning and Deep Learning</w:t>
      </w:r>
    </w:p>
    <w:p w:rsidR="001E282A" w:rsidRDefault="001E282A" w:rsidP="001E282A">
      <w:pPr>
        <w:rPr>
          <w:sz w:val="28"/>
          <w:szCs w:val="28"/>
        </w:rPr>
      </w:pPr>
      <w:r w:rsidRPr="001E282A">
        <w:rPr>
          <w:sz w:val="28"/>
          <w:szCs w:val="28"/>
        </w:rPr>
        <w:t xml:space="preserve">In traditional </w:t>
      </w:r>
      <w:r w:rsidRPr="001E282A">
        <w:rPr>
          <w:rStyle w:val="Strong"/>
          <w:sz w:val="28"/>
          <w:szCs w:val="28"/>
        </w:rPr>
        <w:t>Machine Learning (ML)</w:t>
      </w:r>
      <w:r w:rsidRPr="001E282A">
        <w:rPr>
          <w:sz w:val="28"/>
          <w:szCs w:val="28"/>
        </w:rPr>
        <w:t xml:space="preserve">, image classification relies on manually engineered features such as edges, textures, or color histograms, which are then passed to classifiers like SVM or k-NN. In contrast, </w:t>
      </w:r>
      <w:r w:rsidRPr="001E282A">
        <w:rPr>
          <w:rStyle w:val="Strong"/>
          <w:sz w:val="28"/>
          <w:szCs w:val="28"/>
        </w:rPr>
        <w:t>Deep Learning (DL)</w:t>
      </w:r>
      <w:r w:rsidRPr="001E282A">
        <w:rPr>
          <w:sz w:val="28"/>
          <w:szCs w:val="28"/>
        </w:rPr>
        <w:t xml:space="preserve"> approaches like </w:t>
      </w:r>
      <w:r w:rsidR="00D413BB">
        <w:rPr>
          <w:sz w:val="28"/>
          <w:szCs w:val="28"/>
        </w:rPr>
        <w:t xml:space="preserve">Feed Forward Network </w:t>
      </w:r>
      <w:r w:rsidRPr="001E282A">
        <w:rPr>
          <w:sz w:val="28"/>
          <w:szCs w:val="28"/>
        </w:rPr>
        <w:t>automatically learn hierarchical features directly from raw pixel data. While ML works well with smaller datasets and simpler models, DL offers superior performance on complex tasks but requires large datasets and higher computational resources.</w:t>
      </w:r>
    </w:p>
    <w:p w:rsidR="001E282A" w:rsidRDefault="001E282A" w:rsidP="001E282A">
      <w:pPr>
        <w:rPr>
          <w:sz w:val="28"/>
          <w:szCs w:val="28"/>
        </w:rPr>
      </w:pPr>
    </w:p>
    <w:p w:rsidR="001E282A" w:rsidRPr="001E282A" w:rsidRDefault="001E282A" w:rsidP="001E282A">
      <w:pPr>
        <w:rPr>
          <w:sz w:val="28"/>
          <w:szCs w:val="28"/>
        </w:rPr>
      </w:pPr>
    </w:p>
    <w:p w:rsidR="001E282A" w:rsidRPr="00705ADC" w:rsidRDefault="001E282A" w:rsidP="002A4135">
      <w:pPr>
        <w:rPr>
          <w:rFonts w:ascii="Cambria" w:hAnsi="Cambria"/>
          <w:sz w:val="28"/>
          <w:szCs w:val="28"/>
        </w:rPr>
      </w:pPr>
    </w:p>
    <w:p w:rsidR="00A27CB7" w:rsidRPr="00705ADC" w:rsidRDefault="00007596" w:rsidP="002A4135">
      <w:pPr>
        <w:rPr>
          <w:b/>
          <w:sz w:val="36"/>
          <w:szCs w:val="36"/>
        </w:rPr>
      </w:pPr>
      <w:r w:rsidRPr="00705ADC">
        <w:rPr>
          <w:b/>
          <w:sz w:val="36"/>
          <w:szCs w:val="36"/>
        </w:rPr>
        <w:lastRenderedPageBreak/>
        <w:t>Tools &amp; Technologies Used</w:t>
      </w:r>
    </w:p>
    <w:p w:rsidR="00A27CB7" w:rsidRPr="00705ADC" w:rsidRDefault="00007596" w:rsidP="002A4135">
      <w:pPr>
        <w:rPr>
          <w:sz w:val="28"/>
          <w:szCs w:val="28"/>
        </w:rPr>
      </w:pPr>
      <w:r w:rsidRPr="00705ADC">
        <w:rPr>
          <w:sz w:val="28"/>
          <w:szCs w:val="28"/>
        </w:rPr>
        <w:t>- Python</w:t>
      </w:r>
      <w:r w:rsidRPr="00705ADC">
        <w:rPr>
          <w:sz w:val="28"/>
          <w:szCs w:val="28"/>
        </w:rPr>
        <w:br/>
        <w:t>- PyTorch</w:t>
      </w:r>
      <w:r w:rsidRPr="00705ADC">
        <w:rPr>
          <w:sz w:val="28"/>
          <w:szCs w:val="28"/>
        </w:rPr>
        <w:br/>
        <w:t xml:space="preserve">- </w:t>
      </w:r>
      <w:r w:rsidR="00C82A8F">
        <w:rPr>
          <w:sz w:val="28"/>
          <w:szCs w:val="28"/>
        </w:rPr>
        <w:t>Visual Studio 2022</w:t>
      </w:r>
      <w:r w:rsidRPr="00705ADC">
        <w:rPr>
          <w:sz w:val="28"/>
          <w:szCs w:val="28"/>
        </w:rPr>
        <w:br/>
        <w:t xml:space="preserve">- </w:t>
      </w:r>
      <w:r w:rsidR="00C82A8F">
        <w:rPr>
          <w:sz w:val="28"/>
          <w:szCs w:val="28"/>
        </w:rPr>
        <w:t>Torchvision</w:t>
      </w:r>
      <w:r w:rsidR="00C82A8F">
        <w:rPr>
          <w:sz w:val="28"/>
          <w:szCs w:val="28"/>
        </w:rPr>
        <w:br/>
        <w:t xml:space="preserve">- </w:t>
      </w:r>
      <w:proofErr w:type="spellStart"/>
      <w:r w:rsidR="00C82A8F">
        <w:rPr>
          <w:sz w:val="28"/>
          <w:szCs w:val="28"/>
        </w:rPr>
        <w:t>Matplotlib</w:t>
      </w:r>
      <w:proofErr w:type="spellEnd"/>
      <w:r w:rsidR="00C82A8F">
        <w:rPr>
          <w:sz w:val="28"/>
          <w:szCs w:val="28"/>
        </w:rPr>
        <w:br/>
        <w:t xml:space="preserve">- </w:t>
      </w:r>
      <w:proofErr w:type="spellStart"/>
      <w:r w:rsidR="00C82A8F">
        <w:rPr>
          <w:sz w:val="28"/>
          <w:szCs w:val="28"/>
        </w:rPr>
        <w:t>TensorBoard</w:t>
      </w:r>
      <w:proofErr w:type="spellEnd"/>
    </w:p>
    <w:p w:rsidR="00A27CB7" w:rsidRPr="00705ADC" w:rsidRDefault="00705ADC" w:rsidP="002A4135">
      <w:pPr>
        <w:rPr>
          <w:b/>
          <w:sz w:val="36"/>
          <w:szCs w:val="36"/>
        </w:rPr>
      </w:pPr>
      <w:r w:rsidRPr="00705ADC">
        <w:rPr>
          <w:b/>
          <w:sz w:val="36"/>
          <w:szCs w:val="36"/>
        </w:rPr>
        <w:t>Project Workflow</w:t>
      </w:r>
    </w:p>
    <w:p w:rsidR="00C82A8F" w:rsidRDefault="00007596" w:rsidP="00C82A8F">
      <w:pPr>
        <w:pStyle w:val="ListParagraph"/>
        <w:rPr>
          <w:sz w:val="28"/>
          <w:szCs w:val="28"/>
        </w:rPr>
      </w:pPr>
      <w:r w:rsidRPr="00C82A8F">
        <w:rPr>
          <w:sz w:val="28"/>
          <w:szCs w:val="28"/>
        </w:rPr>
        <w:t>During this projec</w:t>
      </w:r>
      <w:r w:rsidR="00C82A8F">
        <w:rPr>
          <w:sz w:val="28"/>
          <w:szCs w:val="28"/>
        </w:rPr>
        <w:t>t, I followed these main steps:</w:t>
      </w:r>
    </w:p>
    <w:p w:rsidR="00C82A8F" w:rsidRPr="00C82A8F" w:rsidRDefault="00007596" w:rsidP="00C82A8F">
      <w:pPr>
        <w:pStyle w:val="ListParagraph"/>
        <w:numPr>
          <w:ilvl w:val="0"/>
          <w:numId w:val="10"/>
        </w:numPr>
        <w:rPr>
          <w:sz w:val="28"/>
          <w:szCs w:val="28"/>
        </w:rPr>
      </w:pPr>
      <w:r w:rsidRPr="00C82A8F">
        <w:rPr>
          <w:sz w:val="28"/>
          <w:szCs w:val="28"/>
        </w:rPr>
        <w:t>1. Imported the MNIST dataset using torchvision.datasets</w:t>
      </w:r>
    </w:p>
    <w:p w:rsidR="00C82A8F" w:rsidRPr="00C82A8F" w:rsidRDefault="00C82A8F" w:rsidP="00C82A8F">
      <w:pPr>
        <w:pStyle w:val="ListParagraph"/>
        <w:numPr>
          <w:ilvl w:val="0"/>
          <w:numId w:val="10"/>
        </w:numPr>
        <w:rPr>
          <w:sz w:val="28"/>
          <w:szCs w:val="28"/>
        </w:rPr>
      </w:pPr>
      <w:r w:rsidRPr="00C82A8F">
        <w:rPr>
          <w:sz w:val="28"/>
          <w:szCs w:val="28"/>
        </w:rPr>
        <w:t>Enabled GPU support for faster training</w:t>
      </w:r>
    </w:p>
    <w:p w:rsidR="00C82A8F" w:rsidRDefault="00007596" w:rsidP="00C82A8F">
      <w:pPr>
        <w:pStyle w:val="ListParagraph"/>
        <w:numPr>
          <w:ilvl w:val="0"/>
          <w:numId w:val="10"/>
        </w:numPr>
        <w:rPr>
          <w:sz w:val="28"/>
          <w:szCs w:val="28"/>
        </w:rPr>
      </w:pPr>
      <w:r w:rsidRPr="00C82A8F">
        <w:rPr>
          <w:sz w:val="28"/>
          <w:szCs w:val="28"/>
        </w:rPr>
        <w:t xml:space="preserve">Built a </w:t>
      </w:r>
      <w:r w:rsidR="0085221E">
        <w:rPr>
          <w:sz w:val="28"/>
          <w:szCs w:val="28"/>
        </w:rPr>
        <w:t>Feed Forward Neural Netwo</w:t>
      </w:r>
      <w:r w:rsidR="00D413BB">
        <w:rPr>
          <w:sz w:val="28"/>
          <w:szCs w:val="28"/>
        </w:rPr>
        <w:t xml:space="preserve">rk with </w:t>
      </w:r>
      <w:r w:rsidR="0085221E">
        <w:rPr>
          <w:sz w:val="28"/>
          <w:szCs w:val="28"/>
        </w:rPr>
        <w:t xml:space="preserve">Hidden layers, </w:t>
      </w:r>
      <w:proofErr w:type="spellStart"/>
      <w:r w:rsidR="0085221E">
        <w:rPr>
          <w:sz w:val="28"/>
          <w:szCs w:val="28"/>
        </w:rPr>
        <w:t>ReLu</w:t>
      </w:r>
      <w:proofErr w:type="spellEnd"/>
      <w:r w:rsidR="0085221E">
        <w:rPr>
          <w:sz w:val="28"/>
          <w:szCs w:val="28"/>
        </w:rPr>
        <w:t xml:space="preserve"> Activation Layer and 10 Output Layers (0-9)</w:t>
      </w:r>
    </w:p>
    <w:p w:rsidR="00C82A8F" w:rsidRDefault="00007596" w:rsidP="00C82A8F">
      <w:pPr>
        <w:pStyle w:val="ListParagraph"/>
        <w:numPr>
          <w:ilvl w:val="0"/>
          <w:numId w:val="10"/>
        </w:numPr>
        <w:rPr>
          <w:sz w:val="28"/>
          <w:szCs w:val="28"/>
        </w:rPr>
      </w:pPr>
      <w:r w:rsidRPr="00C82A8F">
        <w:rPr>
          <w:sz w:val="28"/>
          <w:szCs w:val="28"/>
        </w:rPr>
        <w:t>Trained the model using the Adam</w:t>
      </w:r>
      <w:r w:rsidR="00C82A8F">
        <w:rPr>
          <w:sz w:val="28"/>
          <w:szCs w:val="28"/>
        </w:rPr>
        <w:t xml:space="preserve"> optimizer and </w:t>
      </w:r>
      <w:proofErr w:type="spellStart"/>
      <w:r w:rsidR="00C82A8F">
        <w:rPr>
          <w:sz w:val="28"/>
          <w:szCs w:val="28"/>
        </w:rPr>
        <w:t>CrossEntropyLoss</w:t>
      </w:r>
      <w:proofErr w:type="spellEnd"/>
    </w:p>
    <w:p w:rsidR="00C82A8F" w:rsidRDefault="00007596" w:rsidP="00C82A8F">
      <w:pPr>
        <w:pStyle w:val="ListParagraph"/>
        <w:numPr>
          <w:ilvl w:val="0"/>
          <w:numId w:val="10"/>
        </w:numPr>
        <w:rPr>
          <w:sz w:val="28"/>
          <w:szCs w:val="28"/>
        </w:rPr>
      </w:pPr>
      <w:r w:rsidRPr="00C82A8F">
        <w:rPr>
          <w:sz w:val="28"/>
          <w:szCs w:val="28"/>
        </w:rPr>
        <w:t>Validated the mode</w:t>
      </w:r>
      <w:r w:rsidR="00C82A8F" w:rsidRPr="00C82A8F">
        <w:rPr>
          <w:sz w:val="28"/>
          <w:szCs w:val="28"/>
        </w:rPr>
        <w:t>l on the test se</w:t>
      </w:r>
      <w:r w:rsidR="00C82A8F">
        <w:rPr>
          <w:sz w:val="28"/>
          <w:szCs w:val="28"/>
        </w:rPr>
        <w:t>t</w:t>
      </w:r>
    </w:p>
    <w:p w:rsidR="00C82A8F" w:rsidRDefault="00C82A8F" w:rsidP="00C82A8F">
      <w:pPr>
        <w:pStyle w:val="ListParagraph"/>
        <w:numPr>
          <w:ilvl w:val="0"/>
          <w:numId w:val="10"/>
        </w:numPr>
        <w:rPr>
          <w:sz w:val="28"/>
          <w:szCs w:val="28"/>
        </w:rPr>
      </w:pPr>
      <w:r w:rsidRPr="00C82A8F">
        <w:rPr>
          <w:sz w:val="28"/>
          <w:szCs w:val="28"/>
        </w:rPr>
        <w:t>Achieved 96</w:t>
      </w:r>
      <w:r>
        <w:rPr>
          <w:sz w:val="28"/>
          <w:szCs w:val="28"/>
        </w:rPr>
        <w:t>%+ test accuracy</w:t>
      </w:r>
    </w:p>
    <w:p w:rsidR="00C82A8F" w:rsidRDefault="00C82A8F" w:rsidP="00C82A8F">
      <w:pPr>
        <w:pStyle w:val="ListParagraph"/>
        <w:numPr>
          <w:ilvl w:val="0"/>
          <w:numId w:val="10"/>
        </w:numPr>
        <w:rPr>
          <w:sz w:val="28"/>
          <w:szCs w:val="28"/>
        </w:rPr>
      </w:pPr>
      <w:r>
        <w:rPr>
          <w:sz w:val="28"/>
          <w:szCs w:val="28"/>
        </w:rPr>
        <w:t>Save</w:t>
      </w:r>
      <w:r w:rsidR="0085221E">
        <w:rPr>
          <w:sz w:val="28"/>
          <w:szCs w:val="28"/>
        </w:rPr>
        <w:t>d</w:t>
      </w:r>
      <w:r>
        <w:rPr>
          <w:sz w:val="28"/>
          <w:szCs w:val="28"/>
        </w:rPr>
        <w:t xml:space="preserve"> the Model</w:t>
      </w:r>
      <w:r w:rsidR="0085221E">
        <w:rPr>
          <w:sz w:val="28"/>
          <w:szCs w:val="28"/>
        </w:rPr>
        <w:t xml:space="preserve"> for future use</w:t>
      </w:r>
    </w:p>
    <w:p w:rsidR="00A27CB7" w:rsidRDefault="00C82A8F" w:rsidP="00C82A8F">
      <w:pPr>
        <w:pStyle w:val="ListParagraph"/>
        <w:numPr>
          <w:ilvl w:val="0"/>
          <w:numId w:val="10"/>
        </w:numPr>
        <w:rPr>
          <w:sz w:val="28"/>
          <w:szCs w:val="28"/>
        </w:rPr>
      </w:pPr>
      <w:r>
        <w:rPr>
          <w:sz w:val="28"/>
          <w:szCs w:val="28"/>
        </w:rPr>
        <w:t xml:space="preserve">Visualized training performance using </w:t>
      </w:r>
      <w:proofErr w:type="spellStart"/>
      <w:r>
        <w:rPr>
          <w:sz w:val="28"/>
          <w:szCs w:val="28"/>
        </w:rPr>
        <w:t>TensorBoard</w:t>
      </w:r>
      <w:proofErr w:type="spellEnd"/>
    </w:p>
    <w:p w:rsidR="0085221E" w:rsidRDefault="0085221E" w:rsidP="0085221E">
      <w:pPr>
        <w:pStyle w:val="ListParagraph"/>
        <w:numPr>
          <w:ilvl w:val="0"/>
          <w:numId w:val="10"/>
        </w:numPr>
        <w:rPr>
          <w:sz w:val="28"/>
          <w:szCs w:val="28"/>
        </w:rPr>
      </w:pPr>
      <w:r>
        <w:rPr>
          <w:sz w:val="28"/>
          <w:szCs w:val="28"/>
        </w:rPr>
        <w:t>Load the Model</w:t>
      </w:r>
    </w:p>
    <w:p w:rsidR="0085221E" w:rsidRDefault="0085221E" w:rsidP="0085221E">
      <w:pPr>
        <w:pStyle w:val="ListParagraph"/>
        <w:numPr>
          <w:ilvl w:val="0"/>
          <w:numId w:val="10"/>
        </w:numPr>
        <w:rPr>
          <w:sz w:val="28"/>
          <w:szCs w:val="28"/>
        </w:rPr>
      </w:pPr>
      <w:r w:rsidRPr="0085221E">
        <w:rPr>
          <w:sz w:val="28"/>
          <w:szCs w:val="28"/>
        </w:rPr>
        <w:t>Use our own data to analyze the model</w:t>
      </w:r>
    </w:p>
    <w:p w:rsidR="0085221E" w:rsidRPr="0085221E" w:rsidRDefault="0085221E" w:rsidP="002A4135">
      <w:pPr>
        <w:pStyle w:val="ListParagraph"/>
        <w:numPr>
          <w:ilvl w:val="0"/>
          <w:numId w:val="10"/>
        </w:numPr>
        <w:rPr>
          <w:sz w:val="28"/>
          <w:szCs w:val="28"/>
        </w:rPr>
      </w:pPr>
      <w:r w:rsidRPr="0085221E">
        <w:rPr>
          <w:sz w:val="28"/>
          <w:szCs w:val="28"/>
        </w:rPr>
        <w:t xml:space="preserve">Achieved  95%+ accuracy </w:t>
      </w:r>
    </w:p>
    <w:p w:rsidR="00A27CB7" w:rsidRPr="00705ADC" w:rsidRDefault="00007596" w:rsidP="002A4135">
      <w:pPr>
        <w:rPr>
          <w:b/>
          <w:sz w:val="36"/>
          <w:szCs w:val="36"/>
        </w:rPr>
      </w:pPr>
      <w:r w:rsidRPr="00705ADC">
        <w:rPr>
          <w:b/>
          <w:sz w:val="36"/>
          <w:szCs w:val="36"/>
        </w:rPr>
        <w:t>Output / Result</w:t>
      </w:r>
    </w:p>
    <w:p w:rsidR="00A27CB7" w:rsidRPr="00705ADC" w:rsidRDefault="00C82A8F" w:rsidP="002A4135">
      <w:pPr>
        <w:rPr>
          <w:sz w:val="28"/>
          <w:szCs w:val="28"/>
        </w:rPr>
      </w:pPr>
      <w:r>
        <w:rPr>
          <w:sz w:val="28"/>
          <w:szCs w:val="28"/>
        </w:rPr>
        <w:t>- Final Test Accuracy: ~96%</w:t>
      </w:r>
      <w:r w:rsidR="00007596" w:rsidRPr="00705ADC">
        <w:rPr>
          <w:sz w:val="28"/>
          <w:szCs w:val="28"/>
        </w:rPr>
        <w:br/>
        <w:t>- The model successfully classified most digits with high confidence.</w:t>
      </w:r>
      <w:r w:rsidR="00007596" w:rsidRPr="00705ADC">
        <w:rPr>
          <w:sz w:val="28"/>
          <w:szCs w:val="28"/>
        </w:rPr>
        <w:br/>
        <w:t>- I visualized correct and incorrect predictions to understand model behavi</w:t>
      </w:r>
      <w:r w:rsidR="00007596" w:rsidRPr="00705ADC">
        <w:rPr>
          <w:sz w:val="28"/>
          <w:szCs w:val="28"/>
        </w:rPr>
        <w:t>or.</w:t>
      </w:r>
    </w:p>
    <w:p w:rsidR="00A27CB7" w:rsidRPr="00705ADC" w:rsidRDefault="00007596" w:rsidP="002A4135">
      <w:pPr>
        <w:rPr>
          <w:b/>
          <w:sz w:val="36"/>
          <w:szCs w:val="36"/>
        </w:rPr>
      </w:pPr>
      <w:r w:rsidRPr="00705ADC">
        <w:rPr>
          <w:b/>
          <w:sz w:val="36"/>
          <w:szCs w:val="36"/>
        </w:rPr>
        <w:t>Skills Gained</w:t>
      </w:r>
    </w:p>
    <w:p w:rsidR="0085221E" w:rsidRDefault="0085221E" w:rsidP="002A4135">
      <w:pPr>
        <w:rPr>
          <w:sz w:val="28"/>
          <w:szCs w:val="28"/>
        </w:rPr>
      </w:pPr>
      <w:r>
        <w:rPr>
          <w:sz w:val="28"/>
          <w:szCs w:val="28"/>
        </w:rPr>
        <w:lastRenderedPageBreak/>
        <w:t>- Learned how Deep Learning models</w:t>
      </w:r>
      <w:r w:rsidR="00007596" w:rsidRPr="00705ADC">
        <w:rPr>
          <w:sz w:val="28"/>
          <w:szCs w:val="28"/>
        </w:rPr>
        <w:t xml:space="preserve"> work and how to build one from scratch</w:t>
      </w:r>
      <w:r w:rsidR="00007596" w:rsidRPr="00705ADC">
        <w:rPr>
          <w:sz w:val="28"/>
          <w:szCs w:val="28"/>
        </w:rPr>
        <w:br/>
        <w:t>- Understood training loops, forward/backward pass in PyTorch</w:t>
      </w:r>
      <w:r w:rsidR="00007596" w:rsidRPr="00705ADC">
        <w:rPr>
          <w:sz w:val="28"/>
          <w:szCs w:val="28"/>
        </w:rPr>
        <w:br/>
        <w:t>- Learned model evaluation techniques</w:t>
      </w:r>
      <w:r w:rsidR="00007596" w:rsidRPr="00705ADC">
        <w:rPr>
          <w:sz w:val="28"/>
          <w:szCs w:val="28"/>
        </w:rPr>
        <w:br/>
        <w:t xml:space="preserve">- Got hands-on experience working in </w:t>
      </w:r>
      <w:r>
        <w:rPr>
          <w:sz w:val="28"/>
          <w:szCs w:val="28"/>
        </w:rPr>
        <w:t>Visual Studio 2022 with GPU support</w:t>
      </w:r>
    </w:p>
    <w:p w:rsidR="00A27CB7" w:rsidRPr="00705ADC" w:rsidRDefault="00007596" w:rsidP="002A4135">
      <w:pPr>
        <w:rPr>
          <w:b/>
          <w:sz w:val="36"/>
          <w:szCs w:val="36"/>
        </w:rPr>
      </w:pPr>
      <w:r w:rsidRPr="00705ADC">
        <w:rPr>
          <w:b/>
          <w:sz w:val="36"/>
          <w:szCs w:val="36"/>
        </w:rPr>
        <w:t>Conclusion</w:t>
      </w:r>
    </w:p>
    <w:p w:rsidR="008F42CF" w:rsidRDefault="00007596" w:rsidP="002A4135">
      <w:pPr>
        <w:rPr>
          <w:sz w:val="28"/>
          <w:szCs w:val="28"/>
        </w:rPr>
      </w:pPr>
      <w:r w:rsidRPr="00705ADC">
        <w:rPr>
          <w:sz w:val="28"/>
          <w:szCs w:val="28"/>
        </w:rPr>
        <w:t>This inte</w:t>
      </w:r>
      <w:r w:rsidRPr="00705ADC">
        <w:rPr>
          <w:sz w:val="28"/>
          <w:szCs w:val="28"/>
        </w:rPr>
        <w:t>rnship project helped me understand the real-world application of deep learning. I now feel confident in building and training basic deep learning models, and this experience has motivated me to continue learning about AI and neural networks.</w:t>
      </w:r>
    </w:p>
    <w:p w:rsidR="001E282A" w:rsidRPr="001E282A" w:rsidRDefault="001E282A" w:rsidP="002A4135">
      <w:pPr>
        <w:rPr>
          <w:sz w:val="28"/>
          <w:szCs w:val="28"/>
        </w:rPr>
      </w:pPr>
    </w:p>
    <w:p w:rsidR="00A27CB7" w:rsidRPr="00705ADC" w:rsidRDefault="00007596" w:rsidP="002A4135">
      <w:pPr>
        <w:rPr>
          <w:b/>
          <w:sz w:val="36"/>
          <w:szCs w:val="36"/>
        </w:rPr>
      </w:pPr>
      <w:r w:rsidRPr="00705ADC">
        <w:rPr>
          <w:b/>
          <w:sz w:val="36"/>
          <w:szCs w:val="36"/>
        </w:rPr>
        <w:t>References</w:t>
      </w:r>
    </w:p>
    <w:p w:rsidR="008B0C53" w:rsidRDefault="00007596" w:rsidP="002A4135">
      <w:pPr>
        <w:rPr>
          <w:sz w:val="28"/>
          <w:szCs w:val="28"/>
        </w:rPr>
      </w:pPr>
      <w:r w:rsidRPr="00705ADC">
        <w:rPr>
          <w:sz w:val="28"/>
          <w:szCs w:val="28"/>
        </w:rPr>
        <w:t xml:space="preserve">- </w:t>
      </w:r>
      <w:r w:rsidRPr="00705ADC">
        <w:rPr>
          <w:sz w:val="28"/>
          <w:szCs w:val="28"/>
        </w:rPr>
        <w:t>PyTorch Documentation</w:t>
      </w:r>
      <w:r w:rsidRPr="00705ADC">
        <w:rPr>
          <w:sz w:val="28"/>
          <w:szCs w:val="28"/>
        </w:rPr>
        <w:br/>
        <w:t>- MNIS</w:t>
      </w:r>
      <w:r w:rsidR="0085221E">
        <w:rPr>
          <w:sz w:val="28"/>
          <w:szCs w:val="28"/>
        </w:rPr>
        <w:t>T Dataset</w:t>
      </w:r>
      <w:r w:rsidR="0085221E">
        <w:rPr>
          <w:sz w:val="28"/>
          <w:szCs w:val="28"/>
        </w:rPr>
        <w:br/>
        <w:t xml:space="preserve">- YouTube: </w:t>
      </w:r>
      <w:bookmarkStart w:id="0" w:name="_GoBack"/>
      <w:bookmarkEnd w:id="0"/>
    </w:p>
    <w:p w:rsidR="008B0C53" w:rsidRDefault="0085221E" w:rsidP="002A4135">
      <w:pPr>
        <w:rPr>
          <w:sz w:val="28"/>
          <w:szCs w:val="28"/>
        </w:rPr>
      </w:pPr>
      <w:r>
        <w:rPr>
          <w:sz w:val="28"/>
          <w:szCs w:val="28"/>
        </w:rPr>
        <w:t xml:space="preserve">Patrick </w:t>
      </w:r>
      <w:proofErr w:type="spellStart"/>
      <w:proofErr w:type="gramStart"/>
      <w:r>
        <w:rPr>
          <w:sz w:val="28"/>
          <w:szCs w:val="28"/>
        </w:rPr>
        <w:t>Loeber</w:t>
      </w:r>
      <w:proofErr w:type="spellEnd"/>
      <w:r w:rsidR="00007596" w:rsidRPr="00705ADC">
        <w:rPr>
          <w:sz w:val="28"/>
          <w:szCs w:val="28"/>
        </w:rPr>
        <w:t xml:space="preserve"> </w:t>
      </w:r>
      <w:r w:rsidR="008B0C53">
        <w:rPr>
          <w:sz w:val="28"/>
          <w:szCs w:val="28"/>
        </w:rPr>
        <w:t>:</w:t>
      </w:r>
      <w:proofErr w:type="gramEnd"/>
      <w:r w:rsidR="008B0C53">
        <w:rPr>
          <w:sz w:val="28"/>
          <w:szCs w:val="28"/>
        </w:rPr>
        <w:t xml:space="preserve"> </w:t>
      </w:r>
      <w:hyperlink r:id="rId6" w:history="1">
        <w:r w:rsidR="008B0C53" w:rsidRPr="007764BB">
          <w:rPr>
            <w:rStyle w:val="Hyperlink"/>
            <w:sz w:val="28"/>
            <w:szCs w:val="28"/>
          </w:rPr>
          <w:t>https://youtu.be/c36lUUr864M?si=lYbQiktLjh-uer-u</w:t>
        </w:r>
      </w:hyperlink>
    </w:p>
    <w:p w:rsidR="008B0C53" w:rsidRDefault="008B0C53" w:rsidP="002A4135">
      <w:pPr>
        <w:rPr>
          <w:sz w:val="28"/>
          <w:szCs w:val="28"/>
        </w:rPr>
      </w:pPr>
      <w:r>
        <w:rPr>
          <w:sz w:val="28"/>
          <w:szCs w:val="28"/>
        </w:rPr>
        <w:t xml:space="preserve">freeCodeCamp.org: </w:t>
      </w:r>
      <w:hyperlink r:id="rId7" w:history="1">
        <w:r w:rsidRPr="007764BB">
          <w:rPr>
            <w:rStyle w:val="Hyperlink"/>
            <w:sz w:val="28"/>
            <w:szCs w:val="28"/>
          </w:rPr>
          <w:t>https://youtu.be/VyWAvY2CF9c?si=9mSJwwFYtZ7t_QKP</w:t>
        </w:r>
      </w:hyperlink>
    </w:p>
    <w:p w:rsidR="008B0C53" w:rsidRDefault="008B0C53" w:rsidP="002A4135">
      <w:pPr>
        <w:rPr>
          <w:sz w:val="28"/>
          <w:szCs w:val="28"/>
        </w:rPr>
      </w:pPr>
      <w:proofErr w:type="gramStart"/>
      <w:r>
        <w:rPr>
          <w:sz w:val="28"/>
          <w:szCs w:val="28"/>
        </w:rPr>
        <w:t>3Blue1Brown :</w:t>
      </w:r>
      <w:proofErr w:type="gramEnd"/>
      <w:r>
        <w:rPr>
          <w:sz w:val="28"/>
          <w:szCs w:val="28"/>
        </w:rPr>
        <w:t xml:space="preserve"> </w:t>
      </w:r>
      <w:hyperlink r:id="rId8" w:history="1">
        <w:r w:rsidRPr="007764BB">
          <w:rPr>
            <w:rStyle w:val="Hyperlink"/>
            <w:sz w:val="28"/>
            <w:szCs w:val="28"/>
          </w:rPr>
          <w:t>https://www.youtube.com/watch?v=aircAruvnKk&amp;list=PLZHQObOWTQDNU6R1_67000Dx_ZCJB-3pi</w:t>
        </w:r>
      </w:hyperlink>
    </w:p>
    <w:p w:rsidR="00A27CB7" w:rsidRPr="00705ADC" w:rsidRDefault="00007596" w:rsidP="002A4135">
      <w:pPr>
        <w:rPr>
          <w:sz w:val="28"/>
          <w:szCs w:val="28"/>
        </w:rPr>
      </w:pPr>
      <w:r w:rsidRPr="00705ADC">
        <w:rPr>
          <w:sz w:val="28"/>
          <w:szCs w:val="28"/>
        </w:rPr>
        <w:br/>
        <w:t xml:space="preserve">- </w:t>
      </w:r>
      <w:proofErr w:type="spellStart"/>
      <w:proofErr w:type="gramStart"/>
      <w:r w:rsidRPr="00705ADC">
        <w:rPr>
          <w:sz w:val="28"/>
          <w:szCs w:val="28"/>
        </w:rPr>
        <w:t>ChatGPT</w:t>
      </w:r>
      <w:proofErr w:type="spellEnd"/>
      <w:r w:rsidRPr="00705ADC">
        <w:rPr>
          <w:sz w:val="28"/>
          <w:szCs w:val="28"/>
        </w:rPr>
        <w:t xml:space="preserve"> </w:t>
      </w:r>
      <w:r w:rsidR="008B0C53">
        <w:rPr>
          <w:sz w:val="28"/>
          <w:szCs w:val="28"/>
        </w:rPr>
        <w:t>,</w:t>
      </w:r>
      <w:proofErr w:type="gramEnd"/>
      <w:r w:rsidR="008B0C53">
        <w:rPr>
          <w:sz w:val="28"/>
          <w:szCs w:val="28"/>
        </w:rPr>
        <w:t xml:space="preserve"> </w:t>
      </w:r>
      <w:proofErr w:type="spellStart"/>
      <w:r w:rsidR="008B0C53">
        <w:rPr>
          <w:sz w:val="28"/>
          <w:szCs w:val="28"/>
        </w:rPr>
        <w:t>GitHub</w:t>
      </w:r>
      <w:proofErr w:type="spellEnd"/>
      <w:r w:rsidR="008B0C53">
        <w:rPr>
          <w:sz w:val="28"/>
          <w:szCs w:val="28"/>
        </w:rPr>
        <w:t xml:space="preserve"> Copilot </w:t>
      </w:r>
    </w:p>
    <w:sectPr w:rsidR="00A27CB7" w:rsidRPr="00705A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597E7883"/>
    <w:multiLevelType w:val="hybridMultilevel"/>
    <w:tmpl w:val="6DD85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852585"/>
    <w:multiLevelType w:val="hybridMultilevel"/>
    <w:tmpl w:val="475AA7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596"/>
    <w:rsid w:val="00034616"/>
    <w:rsid w:val="0006063C"/>
    <w:rsid w:val="0015074B"/>
    <w:rsid w:val="00155A71"/>
    <w:rsid w:val="001E282A"/>
    <w:rsid w:val="0029639D"/>
    <w:rsid w:val="002A4135"/>
    <w:rsid w:val="00326F90"/>
    <w:rsid w:val="00705ADC"/>
    <w:rsid w:val="0085221E"/>
    <w:rsid w:val="008B0C53"/>
    <w:rsid w:val="008F42CF"/>
    <w:rsid w:val="00A27CB7"/>
    <w:rsid w:val="00AA1D8D"/>
    <w:rsid w:val="00B47730"/>
    <w:rsid w:val="00C82A8F"/>
    <w:rsid w:val="00CB0664"/>
    <w:rsid w:val="00D413BB"/>
    <w:rsid w:val="00EA4B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D58CD83-3F1E-41EA-AC62-77BC1B2B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05A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0C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547758">
      <w:bodyDiv w:val="1"/>
      <w:marLeft w:val="0"/>
      <w:marRight w:val="0"/>
      <w:marTop w:val="0"/>
      <w:marBottom w:val="0"/>
      <w:divBdr>
        <w:top w:val="none" w:sz="0" w:space="0" w:color="auto"/>
        <w:left w:val="none" w:sz="0" w:space="0" w:color="auto"/>
        <w:bottom w:val="none" w:sz="0" w:space="0" w:color="auto"/>
        <w:right w:val="none" w:sz="0" w:space="0" w:color="auto"/>
      </w:divBdr>
    </w:div>
    <w:div w:id="1287195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ircAruvnKk&amp;list=PLZHQObOWTQDNU6R1_67000Dx_ZCJB-3pi" TargetMode="External"/><Relationship Id="rId3" Type="http://schemas.openxmlformats.org/officeDocument/2006/relationships/styles" Target="styles.xml"/><Relationship Id="rId7" Type="http://schemas.openxmlformats.org/officeDocument/2006/relationships/hyperlink" Target="https://youtu.be/VyWAvY2CF9c?si=9mSJwwFYtZ7t_QK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c36lUUr864M?si=lYbQiktLjh-uer-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0AC21-F17D-431B-B57F-0DF11A2C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7</cp:revision>
  <dcterms:created xsi:type="dcterms:W3CDTF">2013-12-23T23:15:00Z</dcterms:created>
  <dcterms:modified xsi:type="dcterms:W3CDTF">2025-08-02T10:55:00Z</dcterms:modified>
  <cp:category/>
</cp:coreProperties>
</file>